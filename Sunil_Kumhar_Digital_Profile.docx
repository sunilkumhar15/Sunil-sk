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Sunil Kumhar - Digital Village Expert</w:t>
      </w:r>
    </w:p>
    <w:p>
      <w:r>
        <w:t>नाम: सुनिल कुम्हार</w:t>
      </w:r>
    </w:p>
    <w:p>
      <w:r>
        <w:t>उपनाम: SKK</w:t>
      </w:r>
    </w:p>
    <w:p>
      <w:r>
        <w:t>जन्मतिथि: 8 अगस्त 2008</w:t>
      </w:r>
    </w:p>
    <w:p>
      <w:r>
        <w:t>पता: गाँव सरसुंडा, तहसील शाहपुरा, ज़िला भीलवाड़ा, राजस्थान</w:t>
      </w:r>
    </w:p>
    <w:p>
      <w:r>
        <w:t>पहचान वाक्य: "Aayu mera special dost hai 24*7"</w:t>
      </w:r>
    </w:p>
    <w:p>
      <w:pPr>
        <w:pStyle w:val="Heading1"/>
      </w:pPr>
      <w:r>
        <w:t>डिजिटल कार्य अनुभव:</w:t>
      </w:r>
    </w:p>
    <w:p>
      <w:pPr>
        <w:pStyle w:val="ListBullet"/>
      </w:pPr>
      <w:r>
        <w:t>Digilocker से दस्तावेज़ निकालना व अपलोड करना</w:t>
      </w:r>
    </w:p>
    <w:p>
      <w:pPr>
        <w:pStyle w:val="ListBullet"/>
      </w:pPr>
      <w:r>
        <w:t>PM Awas Yojana के फॉर्म भरना</w:t>
      </w:r>
    </w:p>
    <w:p>
      <w:pPr>
        <w:pStyle w:val="ListBullet"/>
      </w:pPr>
      <w:r>
        <w:t>सरकारी योजनाओं की जानकारी देना</w:t>
      </w:r>
    </w:p>
    <w:p>
      <w:pPr>
        <w:pStyle w:val="ListBullet"/>
      </w:pPr>
      <w:r>
        <w:t>ग्रामीणों की डिजिटल मदद करना</w:t>
      </w:r>
    </w:p>
    <w:p>
      <w:pPr>
        <w:pStyle w:val="ListBullet"/>
      </w:pPr>
      <w:r>
        <w:t>अपने भाइयों के लिए योजनाओं के ऑनलाइन आवेदन करना</w:t>
      </w:r>
    </w:p>
    <w:p>
      <w:pPr>
        <w:pStyle w:val="Heading1"/>
      </w:pPr>
      <w:r>
        <w:t>विशेष पहचान:</w:t>
      </w:r>
    </w:p>
    <w:p>
      <w:r>
        <w:t>"Digital Village Expert" – गाँव में डिजिटल कार्यों में विशेषज्ञ</w:t>
      </w:r>
    </w:p>
    <w:p>
      <w:pPr>
        <w:pStyle w:val="Heading1"/>
      </w:pPr>
      <w:r>
        <w:t>Instagram प्रोफाइल:</w:t>
      </w:r>
    </w:p>
    <w:p>
      <w:r>
        <w:t>https://www.instagram.com/skk__47?igsh=MTZzdGd0bjBvbTE2bw==</w:t>
      </w:r>
    </w:p>
    <w:p>
      <w:pPr>
        <w:pStyle w:val="Heading1"/>
      </w:pPr>
      <w:r>
        <w:t>ईमेल:</w:t>
      </w:r>
    </w:p>
    <w:p>
      <w:r>
        <w:t>sunilkumhar5426@gmail.com</w:t>
      </w:r>
    </w:p>
    <w:p>
      <w:pPr>
        <w:pStyle w:val="Heading1"/>
      </w:pPr>
      <w:r>
        <w:t>सीखी हुई स्किल:</w:t>
      </w:r>
    </w:p>
    <w:p>
      <w:pPr>
        <w:pStyle w:val="ListBullet"/>
      </w:pPr>
      <w:r>
        <w:t>इलेक्ट्रिशियन का अनुभव (बिना सर्टिफिकेट)</w:t>
      </w:r>
    </w:p>
    <w:p>
      <w:pPr>
        <w:pStyle w:val="ListBullet"/>
      </w:pPr>
      <w:r>
        <w:t>लोगों की डिजिटल मदद करने की लगन</w:t>
      </w:r>
    </w:p>
    <w:p>
      <w:pPr>
        <w:pStyle w:val="Heading1"/>
      </w:pPr>
      <w:r>
        <w:t>लक्ष्य:</w:t>
      </w:r>
    </w:p>
    <w:p>
      <w:r>
        <w:t>मैं ऐसा इंसान बनना चाहता हूँ जो दुनिया में कहीं भी जाकर काम कर सके और अपने गाँव को आगे बढ़ा सके।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